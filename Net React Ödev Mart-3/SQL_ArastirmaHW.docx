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F6707" w14:textId="77777777" w:rsidR="00D305AD" w:rsidRDefault="00000000">
      <w:pPr>
        <w:pStyle w:val="Title"/>
      </w:pPr>
      <w:r>
        <w:t>SQL Araştırma Ödevi</w:t>
      </w:r>
    </w:p>
    <w:p w14:paraId="24F05DBF" w14:textId="77777777" w:rsidR="00D305AD" w:rsidRDefault="00000000">
      <w:pPr>
        <w:pStyle w:val="Heading1"/>
      </w:pPr>
      <w:r>
        <w:t>A) ALTER TABLE Kullanımı</w:t>
      </w:r>
    </w:p>
    <w:p w14:paraId="344938F0" w14:textId="77777777" w:rsidR="00D305AD" w:rsidRDefault="00000000" w:rsidP="00305203">
      <w:pPr>
        <w:ind w:firstLine="0"/>
      </w:pPr>
      <w:r>
        <w:t>ALTER TABLE komutu, var olan bir tablo üzerinde değişiklik yapmak için kullanılır. Bu komutla tabloya yeni sütun ekleyebilir, mevcut sütunun veri tipini değiştirebilir veya sütunu yeniden adlandırabiliriz.</w:t>
      </w:r>
    </w:p>
    <w:p w14:paraId="781A0CC7" w14:textId="77777777" w:rsidR="00D305AD" w:rsidRDefault="00000000">
      <w:pPr>
        <w:pStyle w:val="Heading2"/>
      </w:pPr>
      <w:r>
        <w:t>1. Yeni Sütun Ekleme</w:t>
      </w:r>
    </w:p>
    <w:p w14:paraId="1A6913F9" w14:textId="77777777" w:rsidR="00D305AD" w:rsidRDefault="00000000">
      <w:pPr>
        <w:pStyle w:val="IntenseQuote"/>
      </w:pPr>
      <w:r>
        <w:t>ALTER TABLE Books</w:t>
      </w:r>
      <w:r>
        <w:br/>
        <w:t>ADD Yayinevi VARCHAR(100);</w:t>
      </w:r>
    </w:p>
    <w:p w14:paraId="4C2FFDAA" w14:textId="77777777" w:rsidR="00D305AD" w:rsidRDefault="00000000">
      <w:r>
        <w:t>Books tablosuna Yayinevi adında VARCHAR(100) tipinde bir sütun ekler.</w:t>
      </w:r>
    </w:p>
    <w:p w14:paraId="6823442A" w14:textId="77777777" w:rsidR="00D305AD" w:rsidRDefault="00000000">
      <w:pPr>
        <w:pStyle w:val="Heading2"/>
      </w:pPr>
      <w:r>
        <w:t>2. Sütun Adını Değiştirme</w:t>
      </w:r>
    </w:p>
    <w:p w14:paraId="2BFADE32" w14:textId="77777777" w:rsidR="00D305AD" w:rsidRDefault="00000000">
      <w:pPr>
        <w:pStyle w:val="IntenseQuote"/>
      </w:pPr>
      <w:r>
        <w:t>ALTER TABLE Books</w:t>
      </w:r>
      <w:r>
        <w:br/>
        <w:t>RENAME COLUMN Yayinevi TO Publisher;</w:t>
      </w:r>
    </w:p>
    <w:p w14:paraId="522ADCF5" w14:textId="77777777" w:rsidR="00D305AD" w:rsidRDefault="00000000">
      <w:r>
        <w:t>Yayinevi sütunu Publisher olarak yeniden adlandırılır.</w:t>
      </w:r>
    </w:p>
    <w:p w14:paraId="6F2D12C9" w14:textId="77777777" w:rsidR="00D305AD" w:rsidRDefault="00000000">
      <w:pPr>
        <w:pStyle w:val="Heading1"/>
      </w:pPr>
      <w:r>
        <w:t xml:space="preserve">B) UPDATE, DELETE </w:t>
      </w:r>
      <w:proofErr w:type="spellStart"/>
      <w:r>
        <w:t>Kullanımı</w:t>
      </w:r>
      <w:proofErr w:type="spellEnd"/>
    </w:p>
    <w:p w14:paraId="2F369631" w14:textId="77777777" w:rsidR="00D305AD" w:rsidRDefault="00000000">
      <w:r>
        <w:t>UPDATE ve DELETE komutları, veritabanında kayıt güncellemek veya silmek için kullanılır.</w:t>
      </w:r>
    </w:p>
    <w:p w14:paraId="5C2CA24D" w14:textId="77777777" w:rsidR="00D305AD" w:rsidRDefault="00000000">
      <w:pPr>
        <w:pStyle w:val="Heading2"/>
      </w:pPr>
      <w:r>
        <w:t>1. UPDATE Kullanımı</w:t>
      </w:r>
    </w:p>
    <w:p w14:paraId="375B4F45" w14:textId="38AEEB33" w:rsidR="00D305AD" w:rsidRDefault="00000000">
      <w:pPr>
        <w:pStyle w:val="IntenseQuote"/>
      </w:pPr>
      <w:r>
        <w:t>UPDATE Books</w:t>
      </w:r>
      <w:r>
        <w:br/>
        <w:t xml:space="preserve">SET Title = </w:t>
      </w:r>
      <w:proofErr w:type="gramStart"/>
      <w:r>
        <w:t>'</w:t>
      </w:r>
      <w:r w:rsidR="00305203">
        <w:t>”New</w:t>
      </w:r>
      <w:proofErr w:type="gramEnd"/>
      <w:r w:rsidR="00305203">
        <w:t xml:space="preserve"> Title” </w:t>
      </w:r>
      <w:r>
        <w:br/>
        <w:t xml:space="preserve">WHERE </w:t>
      </w:r>
      <w:proofErr w:type="spellStart"/>
      <w:r>
        <w:t>BookID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4FCE81A" w14:textId="2981CD2F" w:rsidR="00D305AD" w:rsidRDefault="00000000">
      <w:r>
        <w:lastRenderedPageBreak/>
        <w:t xml:space="preserve">BookID’si 1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kitabın</w:t>
      </w:r>
      <w:proofErr w:type="spellEnd"/>
      <w:r>
        <w:t xml:space="preserve"> </w:t>
      </w:r>
      <w:proofErr w:type="spellStart"/>
      <w:r>
        <w:t>başlığı</w:t>
      </w:r>
      <w:proofErr w:type="spellEnd"/>
      <w:r>
        <w:t xml:space="preserve"> </w:t>
      </w:r>
      <w:r w:rsidR="00305203">
        <w:t xml:space="preserve">“New Tittle”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güncellenir</w:t>
      </w:r>
      <w:proofErr w:type="spellEnd"/>
      <w:r>
        <w:t>.</w:t>
      </w:r>
    </w:p>
    <w:p w14:paraId="356105B6" w14:textId="77777777" w:rsidR="00D305AD" w:rsidRDefault="00000000">
      <w:pPr>
        <w:pStyle w:val="Heading2"/>
      </w:pPr>
      <w:r>
        <w:t>2. DELETE Kullanımı</w:t>
      </w:r>
    </w:p>
    <w:p w14:paraId="6624EFE8" w14:textId="77777777" w:rsidR="00D305AD" w:rsidRDefault="00000000">
      <w:pPr>
        <w:pStyle w:val="IntenseQuote"/>
      </w:pPr>
      <w:r>
        <w:t>DELETE FROM Books</w:t>
      </w:r>
      <w:r>
        <w:br/>
        <w:t>WHERE BookID = 1;</w:t>
      </w:r>
    </w:p>
    <w:p w14:paraId="32147A7D" w14:textId="77777777" w:rsidR="00D305AD" w:rsidRDefault="00000000">
      <w:r>
        <w:t>BookID’si 1 olan kitap veritabanından silinir.</w:t>
      </w:r>
    </w:p>
    <w:p w14:paraId="56ABD3C4" w14:textId="77777777" w:rsidR="00D305AD" w:rsidRDefault="00000000">
      <w:pPr>
        <w:pStyle w:val="Heading1"/>
      </w:pPr>
      <w:r>
        <w:t>C) INNER JOIN, LEFT JOIN, RIGHT JOIN, FULL JOIN Farkları</w:t>
      </w:r>
    </w:p>
    <w:p w14:paraId="18E7F58D" w14:textId="77777777" w:rsidR="00D305AD" w:rsidRDefault="00000000">
      <w:r>
        <w:t>JOIN komutları, birden fazla tabloyu ilişkilendirmek için kullanılır.</w:t>
      </w:r>
    </w:p>
    <w:p w14:paraId="15C3D28E" w14:textId="77777777" w:rsidR="00D305AD" w:rsidRDefault="00000000">
      <w:pPr>
        <w:pStyle w:val="Heading2"/>
      </w:pPr>
      <w:r>
        <w:t>1. INNER JOIN</w:t>
      </w:r>
    </w:p>
    <w:p w14:paraId="14714B22" w14:textId="77777777" w:rsidR="00D305AD" w:rsidRDefault="00000000">
      <w:pPr>
        <w:pStyle w:val="IntenseQuote"/>
      </w:pPr>
      <w:r>
        <w:t>SELECT *</w:t>
      </w:r>
      <w:r>
        <w:br/>
        <w:t>FROM Books b</w:t>
      </w:r>
      <w:r>
        <w:br/>
        <w:t>INNER JOIN Categories c ON b.CategoryID = c.CategoryID;</w:t>
      </w:r>
    </w:p>
    <w:p w14:paraId="595C1E02" w14:textId="77777777" w:rsidR="00D305AD" w:rsidRDefault="00000000">
      <w:r>
        <w:t>Her iki tabloda eşleşen kayıtlar getirilir.</w:t>
      </w:r>
    </w:p>
    <w:p w14:paraId="3DF81795" w14:textId="77777777" w:rsidR="00D305AD" w:rsidRDefault="00000000">
      <w:pPr>
        <w:pStyle w:val="Heading2"/>
      </w:pPr>
      <w:r>
        <w:t>2. LEFT JOIN</w:t>
      </w:r>
    </w:p>
    <w:p w14:paraId="71AD7556" w14:textId="77777777" w:rsidR="00D305AD" w:rsidRDefault="00000000">
      <w:pPr>
        <w:pStyle w:val="IntenseQuote"/>
      </w:pPr>
      <w:r>
        <w:t>SELECT *</w:t>
      </w:r>
      <w:r>
        <w:br/>
        <w:t>FROM Books b</w:t>
      </w:r>
      <w:r>
        <w:br/>
        <w:t>LEFT JOIN Categories c ON b.CategoryID = c.CategoryID;</w:t>
      </w:r>
    </w:p>
    <w:p w14:paraId="267B45A7" w14:textId="77777777" w:rsidR="00D305AD" w:rsidRDefault="00000000">
      <w:r>
        <w:t>Books tablosundaki tüm kayıtlar getirilir, eşleşmeyen kategori NULL olur.</w:t>
      </w:r>
    </w:p>
    <w:p w14:paraId="622BD03D" w14:textId="77777777" w:rsidR="00D305AD" w:rsidRDefault="00000000">
      <w:pPr>
        <w:pStyle w:val="Heading2"/>
      </w:pPr>
      <w:r>
        <w:t>3. RIGHT JOIN</w:t>
      </w:r>
    </w:p>
    <w:p w14:paraId="45E09352" w14:textId="77777777" w:rsidR="00D305AD" w:rsidRDefault="00000000">
      <w:pPr>
        <w:pStyle w:val="IntenseQuote"/>
      </w:pPr>
      <w:r>
        <w:t>SELECT *</w:t>
      </w:r>
      <w:r>
        <w:br/>
        <w:t>FROM Books b</w:t>
      </w:r>
      <w:r>
        <w:br/>
        <w:t>RIGHT JOIN Categories c ON b.CategoryID = c.CategoryID;</w:t>
      </w:r>
    </w:p>
    <w:p w14:paraId="53807E7D" w14:textId="77777777" w:rsidR="00D305AD" w:rsidRDefault="00000000">
      <w:r>
        <w:lastRenderedPageBreak/>
        <w:t>Categories tablosundaki tüm kayıtlar getirilir, eşleşmeyen kitaplar NULL olur.</w:t>
      </w:r>
    </w:p>
    <w:p w14:paraId="0381691D" w14:textId="77777777" w:rsidR="00D305AD" w:rsidRDefault="00000000">
      <w:pPr>
        <w:pStyle w:val="Heading2"/>
      </w:pPr>
      <w:r>
        <w:t>4. FULL JOIN</w:t>
      </w:r>
    </w:p>
    <w:p w14:paraId="16AA4000" w14:textId="77777777" w:rsidR="00D305AD" w:rsidRDefault="00000000">
      <w:pPr>
        <w:pStyle w:val="IntenseQuote"/>
      </w:pPr>
      <w:r>
        <w:t>SELECT *</w:t>
      </w:r>
      <w:r>
        <w:br/>
        <w:t>FROM Books b</w:t>
      </w:r>
      <w:r>
        <w:br/>
        <w:t>FULL OUTER JOIN Categories c ON b.CategoryID = c.CategoryID;</w:t>
      </w:r>
    </w:p>
    <w:p w14:paraId="1C65F7E6" w14:textId="77777777" w:rsidR="00D305AD" w:rsidRDefault="00000000">
      <w:r>
        <w:t>Her iki tablodan tüm kayıtlar getirilir, eşleşmeyen alanlar NULL olur.</w:t>
      </w:r>
    </w:p>
    <w:p w14:paraId="0EE3F95E" w14:textId="77777777" w:rsidR="00D305AD" w:rsidRDefault="00000000">
      <w:pPr>
        <w:pStyle w:val="Heading1"/>
      </w:pPr>
      <w:r>
        <w:t>D) HAVING ve GROUP BY Kullanımı</w:t>
      </w:r>
    </w:p>
    <w:p w14:paraId="5AE23136" w14:textId="77777777" w:rsidR="00D305AD" w:rsidRDefault="00000000">
      <w:r>
        <w:t>GROUP BY gruplama işlemi yapar, HAVING ise gruplar üzerinde koşul belirler.</w:t>
      </w:r>
    </w:p>
    <w:p w14:paraId="3286C8F3" w14:textId="77777777" w:rsidR="00D305AD" w:rsidRDefault="00000000">
      <w:pPr>
        <w:pStyle w:val="IntenseQuote"/>
      </w:pPr>
      <w:r>
        <w:t>SELECT CategoryID, COUNT(*) AS KitapSayisi</w:t>
      </w:r>
      <w:r>
        <w:br/>
        <w:t>FROM Books</w:t>
      </w:r>
      <w:r>
        <w:br/>
        <w:t>GROUP BY CategoryID</w:t>
      </w:r>
      <w:r>
        <w:br/>
        <w:t>HAVING COUNT(*) &gt; 5;</w:t>
      </w:r>
    </w:p>
    <w:p w14:paraId="77D7CE11" w14:textId="77777777" w:rsidR="00D305AD" w:rsidRDefault="00000000">
      <w:r>
        <w:t>5'ten fazla kitabı olan kategoriler listelenir.</w:t>
      </w:r>
    </w:p>
    <w:p w14:paraId="2D09606E" w14:textId="77777777" w:rsidR="00D305AD" w:rsidRDefault="00000000">
      <w:pPr>
        <w:pStyle w:val="Heading1"/>
      </w:pPr>
      <w:r>
        <w:t>E) TOP, OFFSET-FETCH Kullanımı</w:t>
      </w:r>
    </w:p>
    <w:p w14:paraId="5BC53859" w14:textId="77777777" w:rsidR="00D305AD" w:rsidRDefault="00000000">
      <w:r>
        <w:t>Sıralı veri çekmek için kullanılır.</w:t>
      </w:r>
    </w:p>
    <w:p w14:paraId="380F86C0" w14:textId="77777777" w:rsidR="00D305AD" w:rsidRDefault="00000000">
      <w:pPr>
        <w:pStyle w:val="Heading2"/>
      </w:pPr>
      <w:r>
        <w:t>1. TOP</w:t>
      </w:r>
    </w:p>
    <w:p w14:paraId="46B1341D" w14:textId="77777777" w:rsidR="00D305AD" w:rsidRDefault="00000000">
      <w:pPr>
        <w:pStyle w:val="IntenseQuote"/>
      </w:pPr>
      <w:r>
        <w:t>SELECT TOP 5 * FROM Books ORDER BY PublicationYear DESC;</w:t>
      </w:r>
    </w:p>
    <w:p w14:paraId="17291780" w14:textId="77777777" w:rsidR="00D305AD" w:rsidRDefault="00000000">
      <w:r>
        <w:t>Yayın yılına göre en yeni 5 kitap getirilir.</w:t>
      </w:r>
    </w:p>
    <w:p w14:paraId="1E77509C" w14:textId="77777777" w:rsidR="00D305AD" w:rsidRDefault="00000000">
      <w:pPr>
        <w:pStyle w:val="Heading2"/>
      </w:pPr>
      <w:r>
        <w:t>2. OFFSET-FETCH</w:t>
      </w:r>
    </w:p>
    <w:p w14:paraId="625C329B" w14:textId="77777777" w:rsidR="00D305AD" w:rsidRDefault="00000000">
      <w:pPr>
        <w:pStyle w:val="IntenseQuote"/>
      </w:pPr>
      <w:r>
        <w:lastRenderedPageBreak/>
        <w:t>SELECT * FROM Books</w:t>
      </w:r>
      <w:r>
        <w:br/>
        <w:t>ORDER BY PublicationYear DESC</w:t>
      </w:r>
      <w:r>
        <w:br/>
        <w:t>OFFSET 0 ROWS FETCH NEXT 5 ROWS ONLY;</w:t>
      </w:r>
    </w:p>
    <w:p w14:paraId="060E5E85" w14:textId="77777777" w:rsidR="00D305AD" w:rsidRDefault="00000000">
      <w:r>
        <w:t>İlk 5 kitap getirilir.</w:t>
      </w:r>
    </w:p>
    <w:p w14:paraId="704CD19B" w14:textId="77777777" w:rsidR="00D305AD" w:rsidRDefault="00000000">
      <w:pPr>
        <w:pStyle w:val="Heading1"/>
      </w:pPr>
      <w:r>
        <w:t>F) SUBQUERY Kullanımı</w:t>
      </w:r>
    </w:p>
    <w:p w14:paraId="4E12177A" w14:textId="77777777" w:rsidR="00D305AD" w:rsidRDefault="00000000">
      <w:r>
        <w:t>Alt sorgular, başka bir sorgunun içinde yer alan sorgulardır.</w:t>
      </w:r>
    </w:p>
    <w:p w14:paraId="271B7A04" w14:textId="4F84CE2B" w:rsidR="00D305AD" w:rsidRDefault="00000000">
      <w:pPr>
        <w:pStyle w:val="IntenseQuote"/>
      </w:pPr>
      <w:r>
        <w:t>SELECT * FROM Books</w:t>
      </w:r>
      <w:r>
        <w:br/>
        <w:t xml:space="preserve">WHERE </w:t>
      </w:r>
      <w:proofErr w:type="spellStart"/>
      <w:r>
        <w:t>CategoryID</w:t>
      </w:r>
      <w:proofErr w:type="spellEnd"/>
      <w:r>
        <w:t xml:space="preserve"> = (</w:t>
      </w:r>
      <w:r>
        <w:br/>
        <w:t xml:space="preserve">  SELECT </w:t>
      </w:r>
      <w:proofErr w:type="spellStart"/>
      <w:r>
        <w:t>CategoryID</w:t>
      </w:r>
      <w:proofErr w:type="spellEnd"/>
      <w:r>
        <w:t xml:space="preserve"> FROM Categories WHERE </w:t>
      </w:r>
      <w:proofErr w:type="spellStart"/>
      <w:r>
        <w:t>CategoryName</w:t>
      </w:r>
      <w:proofErr w:type="spellEnd"/>
      <w:r>
        <w:t xml:space="preserve"> = '</w:t>
      </w:r>
      <w:r w:rsidR="00305203">
        <w:t>Computer Science</w:t>
      </w:r>
      <w:r>
        <w:t>'</w:t>
      </w:r>
      <w:r>
        <w:br/>
      </w:r>
      <w:proofErr w:type="gramStart"/>
      <w:r>
        <w:t>);</w:t>
      </w:r>
      <w:proofErr w:type="gramEnd"/>
    </w:p>
    <w:p w14:paraId="6424A4FF" w14:textId="2EFA5ABC" w:rsidR="00D305AD" w:rsidRDefault="00305203">
      <w:r>
        <w:t>Computer Science</w:t>
      </w:r>
      <w:r>
        <w:t xml:space="preserve"> </w:t>
      </w:r>
      <w:proofErr w:type="spellStart"/>
      <w:r w:rsidR="00000000">
        <w:t>kategorisindeki</w:t>
      </w:r>
      <w:proofErr w:type="spellEnd"/>
      <w:r w:rsidR="00000000">
        <w:t xml:space="preserve"> </w:t>
      </w:r>
      <w:proofErr w:type="spellStart"/>
      <w:r w:rsidR="00000000">
        <w:t>kitaplar</w:t>
      </w:r>
      <w:proofErr w:type="spellEnd"/>
      <w:r w:rsidR="00000000">
        <w:t xml:space="preserve"> </w:t>
      </w:r>
      <w:proofErr w:type="spellStart"/>
      <w:r w:rsidR="00000000">
        <w:t>getirilir</w:t>
      </w:r>
      <w:proofErr w:type="spellEnd"/>
      <w:r w:rsidR="00000000">
        <w:t>.</w:t>
      </w:r>
    </w:p>
    <w:p w14:paraId="6CDAB7A8" w14:textId="77777777" w:rsidR="00D305AD" w:rsidRDefault="00000000">
      <w:pPr>
        <w:pStyle w:val="Heading1"/>
      </w:pPr>
      <w:r>
        <w:t>G) AND / OR Kullanımı</w:t>
      </w:r>
    </w:p>
    <w:p w14:paraId="1DC48CE3" w14:textId="77777777" w:rsidR="00D305AD" w:rsidRDefault="00000000">
      <w:r>
        <w:t>Koşullu sorgularda çoklu şart belirtmek için kullanılır.</w:t>
      </w:r>
    </w:p>
    <w:p w14:paraId="185DA6AD" w14:textId="77777777" w:rsidR="00D305AD" w:rsidRDefault="00000000">
      <w:pPr>
        <w:pStyle w:val="IntenseQuote"/>
      </w:pPr>
      <w:r>
        <w:t>SELECT * FROM Books</w:t>
      </w:r>
      <w:r>
        <w:br/>
        <w:t>WHERE PublicationYear &gt;= 2020 AND CategoryID = 1;</w:t>
      </w:r>
    </w:p>
    <w:p w14:paraId="5BCFF5E4" w14:textId="77777777" w:rsidR="00D305AD" w:rsidRDefault="00000000">
      <w:r>
        <w:t>2020 ve sonrası, kategori 1 olan kitaplar.</w:t>
      </w:r>
    </w:p>
    <w:p w14:paraId="54190AC3" w14:textId="77777777" w:rsidR="00D305AD" w:rsidRDefault="00000000">
      <w:pPr>
        <w:pStyle w:val="IntenseQuote"/>
      </w:pPr>
      <w:r>
        <w:t>SELECT * FROM Books</w:t>
      </w:r>
      <w:r>
        <w:br/>
        <w:t>WHERE CategoryID = 1 OR CategoryID = 2;</w:t>
      </w:r>
    </w:p>
    <w:p w14:paraId="5FBEB9FF" w14:textId="77777777" w:rsidR="00D305AD" w:rsidRDefault="00000000">
      <w:r>
        <w:t>Kategori 1 veya 2 olan kitaplar.</w:t>
      </w:r>
    </w:p>
    <w:p w14:paraId="32F25FB4" w14:textId="77777777" w:rsidR="00D305AD" w:rsidRDefault="00000000">
      <w:pPr>
        <w:pStyle w:val="Heading1"/>
      </w:pPr>
      <w:r>
        <w:t>H) BETWEEN Kullanımı</w:t>
      </w:r>
    </w:p>
    <w:p w14:paraId="174E3DBB" w14:textId="77777777" w:rsidR="00D305AD" w:rsidRDefault="00000000">
      <w:r>
        <w:t>Bir değer aralığını filtrelemek için kullanılır.</w:t>
      </w:r>
    </w:p>
    <w:p w14:paraId="2FA2F165" w14:textId="77777777" w:rsidR="00D305AD" w:rsidRDefault="00000000">
      <w:pPr>
        <w:pStyle w:val="IntenseQuote"/>
      </w:pPr>
      <w:r>
        <w:lastRenderedPageBreak/>
        <w:t>SELECT * FROM Books</w:t>
      </w:r>
      <w:r>
        <w:br/>
        <w:t>WHERE PublicationYear BETWEEN 2020 AND 2023;</w:t>
      </w:r>
    </w:p>
    <w:p w14:paraId="19138DF4" w14:textId="77777777" w:rsidR="00D305AD" w:rsidRDefault="00000000">
      <w:r>
        <w:t>2020 ile 2023 arasında yayımlanan kitaplar.</w:t>
      </w:r>
    </w:p>
    <w:p w14:paraId="1E399073" w14:textId="77777777" w:rsidR="00D305AD" w:rsidRDefault="00000000">
      <w:pPr>
        <w:pStyle w:val="Heading1"/>
      </w:pPr>
      <w:r>
        <w:t>I) IN Kullanımı</w:t>
      </w:r>
    </w:p>
    <w:p w14:paraId="21675835" w14:textId="77777777" w:rsidR="00D305AD" w:rsidRDefault="00000000">
      <w:r>
        <w:t>Çoklu değer karşılaştırması yapmak için kullanılır.</w:t>
      </w:r>
    </w:p>
    <w:p w14:paraId="14AFA739" w14:textId="77777777" w:rsidR="00D305AD" w:rsidRDefault="00000000">
      <w:pPr>
        <w:pStyle w:val="IntenseQuote"/>
      </w:pPr>
      <w:r>
        <w:t>SELECT * FROM Books</w:t>
      </w:r>
      <w:r>
        <w:br/>
        <w:t>WHERE CategoryID IN (1, 2, 3);</w:t>
      </w:r>
    </w:p>
    <w:p w14:paraId="31AEF180" w14:textId="77777777" w:rsidR="00D305AD" w:rsidRDefault="00000000">
      <w:r>
        <w:t>Kategori 1, 2 veya 3 olan kitaplar.</w:t>
      </w:r>
    </w:p>
    <w:p w14:paraId="1F739365" w14:textId="77777777" w:rsidR="00D305AD" w:rsidRDefault="00000000">
      <w:pPr>
        <w:pStyle w:val="Heading1"/>
      </w:pPr>
      <w:r>
        <w:t>J) LIKE Kullanımı</w:t>
      </w:r>
    </w:p>
    <w:p w14:paraId="2FEA3FA4" w14:textId="77777777" w:rsidR="00D305AD" w:rsidRDefault="00000000">
      <w:r>
        <w:t>LIKE operatörü, benzer değerleri eşleştirmek için kullanılır.</w:t>
      </w:r>
    </w:p>
    <w:p w14:paraId="48984806" w14:textId="206D0E80" w:rsidR="00D305AD" w:rsidRDefault="00000000">
      <w:pPr>
        <w:pStyle w:val="IntenseQuote"/>
      </w:pPr>
      <w:r>
        <w:t>SELECT * FROM Books</w:t>
      </w:r>
      <w:r>
        <w:br/>
        <w:t>WHERE Title LIKE '%Program</w:t>
      </w:r>
      <w:r w:rsidR="00305203">
        <w:t>ming</w:t>
      </w:r>
      <w:r>
        <w:t>%</w:t>
      </w:r>
      <w:proofErr w:type="gramStart"/>
      <w:r>
        <w:t>';</w:t>
      </w:r>
      <w:proofErr w:type="gramEnd"/>
    </w:p>
    <w:p w14:paraId="150FF908" w14:textId="72E9469B" w:rsidR="00D305AD" w:rsidRDefault="00000000">
      <w:r>
        <w:t>Başlığında 'Program</w:t>
      </w:r>
      <w:r w:rsidR="00305203">
        <w:t>ming</w:t>
      </w:r>
      <w:r>
        <w:t>' geçen kitaplar.</w:t>
      </w:r>
    </w:p>
    <w:p w14:paraId="20D15C22" w14:textId="77777777" w:rsidR="00D305AD" w:rsidRDefault="00000000">
      <w:pPr>
        <w:pStyle w:val="IntenseQuote"/>
      </w:pPr>
      <w:r>
        <w:t>SELECT * FROM Authors</w:t>
      </w:r>
      <w:r>
        <w:br/>
        <w:t>WHERE AuthorName LIKE 'A%';</w:t>
      </w:r>
    </w:p>
    <w:p w14:paraId="1AC84EFC" w14:textId="77777777" w:rsidR="00D305AD" w:rsidRDefault="00000000">
      <w:r>
        <w:t>Adı A harfi ile başlayan yazarlar.</w:t>
      </w:r>
    </w:p>
    <w:sectPr w:rsidR="00D305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4725918">
    <w:abstractNumId w:val="8"/>
  </w:num>
  <w:num w:numId="2" w16cid:durableId="1732456308">
    <w:abstractNumId w:val="6"/>
  </w:num>
  <w:num w:numId="3" w16cid:durableId="1200515191">
    <w:abstractNumId w:val="5"/>
  </w:num>
  <w:num w:numId="4" w16cid:durableId="1199440515">
    <w:abstractNumId w:val="4"/>
  </w:num>
  <w:num w:numId="5" w16cid:durableId="1973560093">
    <w:abstractNumId w:val="7"/>
  </w:num>
  <w:num w:numId="6" w16cid:durableId="194924275">
    <w:abstractNumId w:val="3"/>
  </w:num>
  <w:num w:numId="7" w16cid:durableId="903101380">
    <w:abstractNumId w:val="2"/>
  </w:num>
  <w:num w:numId="8" w16cid:durableId="868294739">
    <w:abstractNumId w:val="1"/>
  </w:num>
  <w:num w:numId="9" w16cid:durableId="111617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5AA"/>
    <w:rsid w:val="0015074B"/>
    <w:rsid w:val="0029639D"/>
    <w:rsid w:val="00305203"/>
    <w:rsid w:val="00326F90"/>
    <w:rsid w:val="00AA1D8D"/>
    <w:rsid w:val="00B47730"/>
    <w:rsid w:val="00CB0664"/>
    <w:rsid w:val="00D305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68CC166"/>
  <w14:defaultImageDpi w14:val="300"/>
  <w15:docId w15:val="{753AAE2E-798A-4C4F-9DFE-92787FEE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203"/>
  </w:style>
  <w:style w:type="paragraph" w:styleId="Heading1">
    <w:name w:val="heading 1"/>
    <w:basedOn w:val="Normal"/>
    <w:next w:val="Normal"/>
    <w:link w:val="Heading1Char"/>
    <w:uiPriority w:val="9"/>
    <w:qFormat/>
    <w:rsid w:val="00305203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203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203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203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203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203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203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203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203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305203"/>
    <w:pPr>
      <w:spacing w:after="0" w:line="240" w:lineRule="auto"/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305203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20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05203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5203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05203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203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5203"/>
    <w:rPr>
      <w:i/>
      <w:iCs/>
      <w:color w:val="808080" w:themeColor="text1" w:themeTint="7F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520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05203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05203"/>
    <w:rPr>
      <w:color w:val="5A5A5A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203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2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2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203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203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203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203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305203"/>
    <w:rPr>
      <w:b/>
      <w:bCs/>
      <w:spacing w:val="0"/>
    </w:rPr>
  </w:style>
  <w:style w:type="character" w:styleId="Emphasis">
    <w:name w:val="Emphasis"/>
    <w:uiPriority w:val="20"/>
    <w:qFormat/>
    <w:rsid w:val="0030520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203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203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305203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05203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305203"/>
    <w:rPr>
      <w:smallCaps/>
    </w:rPr>
  </w:style>
  <w:style w:type="character" w:styleId="IntenseReference">
    <w:name w:val="Intense Reference"/>
    <w:uiPriority w:val="32"/>
    <w:qFormat/>
    <w:rsid w:val="00305203"/>
    <w:rPr>
      <w:b/>
      <w:bCs/>
      <w:smallCaps/>
      <w:color w:val="auto"/>
    </w:rPr>
  </w:style>
  <w:style w:type="character" w:styleId="BookTitle">
    <w:name w:val="Book Title"/>
    <w:uiPriority w:val="33"/>
    <w:qFormat/>
    <w:rsid w:val="00305203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203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05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Ayşe Asude Doğan</cp:lastModifiedBy>
  <cp:revision>2</cp:revision>
  <dcterms:created xsi:type="dcterms:W3CDTF">2013-12-23T23:15:00Z</dcterms:created>
  <dcterms:modified xsi:type="dcterms:W3CDTF">2025-04-02T17:15:00Z</dcterms:modified>
  <cp:category/>
</cp:coreProperties>
</file>